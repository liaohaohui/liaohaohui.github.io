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4"/>
        </w:rPr>
        <w:t xml:space="preserve">Department of Mathematical and Actuarial Sciences
Lee Kong Chian Faculty of Engineering and Science
Universiti Tunku Abdul Rahman
</w:t>
      </w:r>
      <w:r>
        <w:rPr>
          <w:b/>
          <w:sz w:val="24"/>
        </w:rPr>
        <w:t>Action Plan for Final Year Project I, Jun Trimester, 2023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67"/>
        <w:gridCol w:w="1247"/>
        <w:gridCol w:w="5272"/>
        <w:gridCol w:w="1417"/>
      </w:tblGrid>
      <w:tr>
        <w:tc>
          <w:tcPr>
            <w:tcW w:type="dxa" w:w="567"/>
          </w:tcPr>
          <w:p>
            <w:r>
              <w:t>No.</w:t>
            </w:r>
          </w:p>
        </w:tc>
        <w:tc>
          <w:tcPr>
            <w:tcW w:type="dxa" w:w="1247"/>
          </w:tcPr>
          <w:p>
            <w:r>
              <w:t>Action by</w:t>
            </w:r>
          </w:p>
        </w:tc>
        <w:tc>
          <w:tcPr>
            <w:tcW w:type="dxa" w:w="5272"/>
          </w:tcPr>
          <w:p>
            <w:r>
              <w:t>Action Required</w:t>
            </w:r>
          </w:p>
        </w:tc>
        <w:tc>
          <w:tcPr>
            <w:tcW w:type="dxa" w:w="1417"/>
          </w:tcPr>
          <w:p>
            <w:r>
              <w:t>Deadline</w:t>
            </w:r>
          </w:p>
        </w:tc>
      </w:tr>
      <w:tr>
        <w:tc>
          <w:tcPr>
            <w:tcW w:type="dxa" w:w="567"/>
          </w:tcPr>
          <w:p>
            <w:r>
              <w:t>1</w:t>
            </w:r>
          </w:p>
        </w:tc>
        <w:tc>
          <w:tcPr>
            <w:tcW w:type="dxa" w:w="1247"/>
          </w:tcPr>
          <w:p>
            <w:r>
              <w:t>Student</w:t>
            </w:r>
          </w:p>
        </w:tc>
        <w:tc>
          <w:tcPr>
            <w:tcW w:type="dxa" w:w="5272"/>
          </w:tcPr>
          <w:p>
            <w:r>
              <w:t>Registration of project title and supervisor.  Submit the signed registration form to Project I Course Leader, Dr Yap Hong Keat</w:t>
            </w:r>
          </w:p>
        </w:tc>
        <w:tc>
          <w:tcPr>
            <w:tcW w:type="dxa" w:w="1417"/>
          </w:tcPr>
          <w:p>
            <w:r>
              <w:t>Week 1 Fri</w:t>
              <w:br/>
              <w:t>23 Jun, 2023</w:t>
            </w:r>
          </w:p>
        </w:tc>
      </w:tr>
      <w:tr>
        <w:tc>
          <w:tcPr>
            <w:tcW w:type="dxa" w:w="567"/>
          </w:tcPr>
          <w:p>
            <w:r>
              <w:t>2</w:t>
            </w:r>
          </w:p>
        </w:tc>
        <w:tc>
          <w:tcPr>
            <w:tcW w:type="dxa" w:w="1247"/>
          </w:tcPr>
          <w:p>
            <w:r>
              <w:t>Project I Course Leader</w:t>
            </w:r>
          </w:p>
        </w:tc>
        <w:tc>
          <w:tcPr>
            <w:tcW w:type="dxa" w:w="5272"/>
          </w:tcPr>
          <w:p>
            <w:r>
              <w:t>Compile the Project I registrations into Excel and send it to the FYP Coordinator.</w:t>
            </w:r>
          </w:p>
        </w:tc>
        <w:tc>
          <w:tcPr>
            <w:tcW w:type="dxa" w:w="1417"/>
          </w:tcPr>
          <w:p>
            <w:r>
              <w:t>Week 2</w:t>
            </w:r>
          </w:p>
        </w:tc>
      </w:tr>
      <w:tr>
        <w:tc>
          <w:tcPr>
            <w:tcW w:type="dxa" w:w="567"/>
          </w:tcPr>
          <w:p>
            <w:r>
              <w:t>3</w:t>
            </w:r>
          </w:p>
        </w:tc>
        <w:tc>
          <w:tcPr>
            <w:tcW w:type="dxa" w:w="1247"/>
          </w:tcPr>
          <w:p>
            <w:r>
              <w:t>HoD</w:t>
            </w:r>
          </w:p>
        </w:tc>
        <w:tc>
          <w:tcPr>
            <w:tcW w:type="dxa" w:w="5272"/>
          </w:tcPr>
          <w:p>
            <w:r>
              <w:t>HoD to assign staff without any project students to students who cannot find a supervisor.</w:t>
            </w:r>
          </w:p>
        </w:tc>
        <w:tc>
          <w:tcPr>
            <w:tcW w:type="dxa" w:w="1417"/>
          </w:tcPr>
          <w:p>
            <w:r>
              <w:t>Week 2</w:t>
            </w:r>
          </w:p>
        </w:tc>
      </w:tr>
      <w:tr>
        <w:tc>
          <w:tcPr>
            <w:tcW w:type="dxa" w:w="567"/>
          </w:tcPr>
          <w:p>
            <w:r>
              <w:t>4</w:t>
            </w:r>
          </w:p>
        </w:tc>
        <w:tc>
          <w:tcPr>
            <w:tcW w:type="dxa" w:w="1247"/>
          </w:tcPr>
          <w:p>
            <w:r>
              <w:t>Student</w:t>
            </w:r>
          </w:p>
        </w:tc>
        <w:tc>
          <w:tcPr>
            <w:tcW w:type="dxa" w:w="5272"/>
          </w:tcPr>
          <w:p>
            <w:r>
              <w:t>Submit the 1st biweekly report to supervisor.</w:t>
            </w:r>
          </w:p>
        </w:tc>
        <w:tc>
          <w:tcPr>
            <w:tcW w:type="dxa" w:w="1417"/>
          </w:tcPr>
          <w:p>
            <w:r>
              <w:t>Week 3 Fri</w:t>
              <w:br/>
              <w:t>07 Jul, 2023</w:t>
            </w:r>
          </w:p>
        </w:tc>
      </w:tr>
      <w:tr>
        <w:tc>
          <w:tcPr>
            <w:tcW w:type="dxa" w:w="567"/>
          </w:tcPr>
          <w:p>
            <w:r>
              <w:t>5</w:t>
            </w:r>
          </w:p>
        </w:tc>
        <w:tc>
          <w:tcPr>
            <w:tcW w:type="dxa" w:w="1247"/>
          </w:tcPr>
          <w:p>
            <w:r>
              <w:t>Student</w:t>
            </w:r>
          </w:p>
        </w:tc>
        <w:tc>
          <w:tcPr>
            <w:tcW w:type="dxa" w:w="5272"/>
          </w:tcPr>
          <w:p>
            <w:r>
              <w:t>Submit the 2nd biweekly report to supervisor.</w:t>
            </w:r>
          </w:p>
        </w:tc>
        <w:tc>
          <w:tcPr>
            <w:tcW w:type="dxa" w:w="1417"/>
          </w:tcPr>
          <w:p>
            <w:r>
              <w:t>Week 5 Fri</w:t>
              <w:br/>
              <w:t>21 Jul, 2023</w:t>
            </w:r>
          </w:p>
        </w:tc>
      </w:tr>
      <w:tr>
        <w:tc>
          <w:tcPr>
            <w:tcW w:type="dxa" w:w="567"/>
          </w:tcPr>
          <w:p>
            <w:r>
              <w:t>6</w:t>
            </w:r>
          </w:p>
        </w:tc>
        <w:tc>
          <w:tcPr>
            <w:tcW w:type="dxa" w:w="1247"/>
          </w:tcPr>
          <w:p>
            <w:r>
              <w:t>Student</w:t>
            </w:r>
          </w:p>
        </w:tc>
        <w:tc>
          <w:tcPr>
            <w:tcW w:type="dxa" w:w="5272"/>
          </w:tcPr>
          <w:p>
            <w:r>
              <w:t>(1) Submit the 3rd biweekly report to supervisor.</w:t>
              <w:br/>
              <w:t>(2) Submit a softcopy of the proposal to supervisor.</w:t>
            </w:r>
          </w:p>
        </w:tc>
        <w:tc>
          <w:tcPr>
            <w:tcW w:type="dxa" w:w="1417"/>
          </w:tcPr>
          <w:p>
            <w:r>
              <w:t>Week 7 Fri</w:t>
              <w:br/>
              <w:t>04 Aug, 2023</w:t>
            </w:r>
          </w:p>
        </w:tc>
      </w:tr>
      <w:tr>
        <w:tc>
          <w:tcPr>
            <w:tcW w:type="dxa" w:w="567"/>
          </w:tcPr>
          <w:p>
            <w:r>
              <w:t>7</w:t>
            </w:r>
          </w:p>
        </w:tc>
        <w:tc>
          <w:tcPr>
            <w:tcW w:type="dxa" w:w="1247"/>
          </w:tcPr>
          <w:p>
            <w:r>
              <w:t>Supervisor</w:t>
            </w:r>
          </w:p>
        </w:tc>
        <w:tc>
          <w:tcPr>
            <w:tcW w:type="dxa" w:w="5272"/>
          </w:tcPr>
          <w:p>
            <w:r>
              <w:t>Supervisor will mark the project proposal and will provide suggestions for improvement.</w:t>
            </w:r>
          </w:p>
        </w:tc>
        <w:tc>
          <w:tcPr>
            <w:tcW w:type="dxa" w:w="1417"/>
          </w:tcPr>
          <w:p>
            <w:r>
              <w:t>Week 8 Fri</w:t>
              <w:br/>
              <w:t>11 Aug, 2023</w:t>
            </w:r>
          </w:p>
        </w:tc>
      </w:tr>
      <w:tr>
        <w:tc>
          <w:tcPr>
            <w:tcW w:type="dxa" w:w="567"/>
          </w:tcPr>
          <w:p>
            <w:r>
              <w:t>8</w:t>
            </w:r>
          </w:p>
        </w:tc>
        <w:tc>
          <w:tcPr>
            <w:tcW w:type="dxa" w:w="1247"/>
          </w:tcPr>
          <w:p>
            <w:r>
              <w:t>Student</w:t>
            </w:r>
          </w:p>
        </w:tc>
        <w:tc>
          <w:tcPr>
            <w:tcW w:type="dxa" w:w="5272"/>
          </w:tcPr>
          <w:p>
            <w:r>
              <w:t>Submit the 4th biweekly report to supervisor.</w:t>
            </w:r>
          </w:p>
        </w:tc>
        <w:tc>
          <w:tcPr>
            <w:tcW w:type="dxa" w:w="1417"/>
          </w:tcPr>
          <w:p>
            <w:r>
              <w:t>Week 9 Fri</w:t>
              <w:br/>
              <w:t>18 Aug, 2023</w:t>
            </w:r>
          </w:p>
        </w:tc>
      </w:tr>
      <w:tr>
        <w:tc>
          <w:tcPr>
            <w:tcW w:type="dxa" w:w="567"/>
          </w:tcPr>
          <w:p>
            <w:r>
              <w:t>9</w:t>
            </w:r>
          </w:p>
        </w:tc>
        <w:tc>
          <w:tcPr>
            <w:tcW w:type="dxa" w:w="1247"/>
          </w:tcPr>
          <w:p>
            <w:r>
              <w:t>Student</w:t>
            </w:r>
          </w:p>
        </w:tc>
        <w:tc>
          <w:tcPr>
            <w:tcW w:type="dxa" w:w="5272"/>
          </w:tcPr>
          <w:p>
            <w:r>
              <w:t>Application to change project title and/or supervisor if necessary.  It is subject to FYP Committee's approval.</w:t>
            </w:r>
          </w:p>
        </w:tc>
        <w:tc>
          <w:tcPr>
            <w:tcW w:type="dxa" w:w="1417"/>
          </w:tcPr>
          <w:p>
            <w:r>
              <w:t>Week 10 Fri</w:t>
              <w:br/>
              <w:t>25 Aug, 2023</w:t>
            </w:r>
          </w:p>
        </w:tc>
      </w:tr>
      <w:tr>
        <w:tc>
          <w:tcPr>
            <w:tcW w:type="dxa" w:w="567"/>
          </w:tcPr>
          <w:p>
            <w:r>
              <w:t>10</w:t>
            </w:r>
          </w:p>
        </w:tc>
        <w:tc>
          <w:tcPr>
            <w:tcW w:type="dxa" w:w="1247"/>
          </w:tcPr>
          <w:p>
            <w:r>
              <w:t>Student</w:t>
            </w:r>
          </w:p>
        </w:tc>
        <w:tc>
          <w:tcPr>
            <w:tcW w:type="dxa" w:w="5272"/>
          </w:tcPr>
          <w:p>
            <w:r>
              <w:t>(1) Submit the 5th biweekly report to supervisor.</w:t>
              <w:br/>
              <w:t>(2) Check the oral presentation timetable in WBLE.</w:t>
            </w:r>
          </w:p>
        </w:tc>
        <w:tc>
          <w:tcPr>
            <w:tcW w:type="dxa" w:w="1417"/>
          </w:tcPr>
          <w:p>
            <w:r>
              <w:t>Week 11 Fri</w:t>
              <w:br/>
              <w:t>01 Sep, 2023</w:t>
            </w:r>
          </w:p>
        </w:tc>
      </w:tr>
      <w:tr>
        <w:tc>
          <w:tcPr>
            <w:tcW w:type="dxa" w:w="567"/>
          </w:tcPr>
          <w:p>
            <w:r>
              <w:t>11</w:t>
            </w:r>
          </w:p>
        </w:tc>
        <w:tc>
          <w:tcPr>
            <w:tcW w:type="dxa" w:w="1247"/>
          </w:tcPr>
          <w:p>
            <w:r>
              <w:t>Student and course leader</w:t>
            </w:r>
          </w:p>
        </w:tc>
        <w:tc>
          <w:tcPr>
            <w:tcW w:type="dxa" w:w="5272"/>
          </w:tcPr>
          <w:p>
            <w:r>
              <w:t>Submit a softcopy of the project interim report, a softcopy of the two-page TurnItIn report to supervisor and Project I Course Leader ({prj1_unit_leader}) before Week 12 Friday 4pm.</w:t>
            </w:r>
          </w:p>
        </w:tc>
        <w:tc>
          <w:tcPr>
            <w:tcW w:type="dxa" w:w="1417"/>
          </w:tcPr>
          <w:p>
            <w:r>
              <w:t>Week 12 Fri</w:t>
              <w:br/>
              <w:t>08 Sep, 2023</w:t>
            </w:r>
          </w:p>
        </w:tc>
      </w:tr>
      <w:tr>
        <w:tc>
          <w:tcPr>
            <w:tcW w:type="dxa" w:w="567"/>
          </w:tcPr>
          <w:p>
            <w:r>
              <w:t>12</w:t>
            </w:r>
          </w:p>
        </w:tc>
        <w:tc>
          <w:tcPr>
            <w:tcW w:type="dxa" w:w="1247"/>
          </w:tcPr>
          <w:p>
            <w:r>
              <w:t>Supervisor</w:t>
            </w:r>
          </w:p>
        </w:tc>
        <w:tc>
          <w:tcPr>
            <w:tcW w:type="dxa" w:w="5272"/>
          </w:tcPr>
          <w:p>
            <w:r>
              <w:t>Supervisor will dispatch the softcopy of the interim report, the turnitin report and the project proposal to the moderator.</w:t>
            </w:r>
          </w:p>
        </w:tc>
        <w:tc>
          <w:tcPr>
            <w:tcW w:type="dxa" w:w="1417"/>
          </w:tcPr>
          <w:p>
            <w:r>
              <w:t>Week 12 Fri</w:t>
              <w:br/>
              <w:t>08 Sep, 2023</w:t>
            </w:r>
          </w:p>
        </w:tc>
      </w:tr>
      <w:tr>
        <w:tc>
          <w:tcPr>
            <w:tcW w:type="dxa" w:w="567"/>
          </w:tcPr>
          <w:p>
            <w:r>
              <w:t>13</w:t>
            </w:r>
          </w:p>
        </w:tc>
        <w:tc>
          <w:tcPr>
            <w:tcW w:type="dxa" w:w="1247"/>
          </w:tcPr>
          <w:p>
            <w:r>
              <w:t>Student</w:t>
            </w:r>
          </w:p>
        </w:tc>
        <w:tc>
          <w:tcPr>
            <w:tcW w:type="dxa" w:w="5272"/>
          </w:tcPr>
          <w:p>
            <w:r>
              <w:t>(1) Attend and present project I result(s) during the oral presentation session.</w:t>
              <w:br/>
              <w:t>(2) Submit the 6th biweekly report to supervisor.</w:t>
              <w:br/>
              <w:br/>
              <w:t>(Remark:  should not conflict with Poster Competition)</w:t>
            </w:r>
          </w:p>
        </w:tc>
        <w:tc>
          <w:tcPr>
            <w:tcW w:type="dxa" w:w="1417"/>
          </w:tcPr>
          <w:p>
            <w:r>
              <w:t>Week 13 Wed</w:t>
              <w:br/>
              <w:t>13 Sep, 2023</w:t>
            </w:r>
          </w:p>
        </w:tc>
      </w:tr>
      <w:tr>
        <w:tc>
          <w:tcPr>
            <w:tcW w:type="dxa" w:w="567"/>
          </w:tcPr>
          <w:p>
            <w:r>
              <w:t>14</w:t>
            </w:r>
          </w:p>
        </w:tc>
        <w:tc>
          <w:tcPr>
            <w:tcW w:type="dxa" w:w="1247"/>
          </w:tcPr>
          <w:p>
            <w:r>
              <w:t>Supervisor and moderator</w:t>
            </w:r>
          </w:p>
        </w:tc>
        <w:tc>
          <w:tcPr>
            <w:tcW w:type="dxa" w:w="5272"/>
          </w:tcPr>
          <w:p>
            <w:r>
              <w:t>(1) Finish marking the softcopy of the interim report and fill up the Project I Interim Report Assessment Form</w:t>
              <w:br/>
              <w:t>(2) Attend student oral presentation/product demonstration.</w:t>
              <w:br/>
              <w:t>(3) Assess student's presentation using Project I Oral Presentation Form.</w:t>
            </w:r>
          </w:p>
        </w:tc>
        <w:tc>
          <w:tcPr>
            <w:tcW w:type="dxa" w:w="1417"/>
          </w:tcPr>
          <w:p>
            <w:r>
              <w:t>Week 13 Wed</w:t>
              <w:br/>
              <w:t>13 Sep, 2023 to Week 13 Fri</w:t>
              <w:br/>
              <w:t>15 Sep, 2023</w:t>
            </w:r>
          </w:p>
        </w:tc>
      </w:tr>
      <w:tr>
        <w:tc>
          <w:tcPr>
            <w:tcW w:type="dxa" w:w="567"/>
          </w:tcPr>
          <w:p>
            <w:r>
              <w:t>15</w:t>
            </w:r>
          </w:p>
        </w:tc>
        <w:tc>
          <w:tcPr>
            <w:tcW w:type="dxa" w:w="1247"/>
          </w:tcPr>
          <w:p>
            <w:r>
              <w:t>Moderator</w:t>
            </w:r>
          </w:p>
        </w:tc>
        <w:tc>
          <w:tcPr>
            <w:tcW w:type="dxa" w:w="5272"/>
          </w:tcPr>
          <w:p>
            <w:r>
              <w:t>Complete and submit the signed softcopies of the Project I Moderator Interim Report Assessment Form, the Project I Oral Presentation Form, the Project I Moderator Grading Form (in an Excel file) and the softcopy of the marked Interim Report to FYP Coordinator, Dr Liew How Hui</w:t>
            </w:r>
          </w:p>
        </w:tc>
        <w:tc>
          <w:tcPr>
            <w:tcW w:type="dxa" w:w="1417"/>
          </w:tcPr>
          <w:p>
            <w:r>
              <w:t>Week 14 Wed</w:t>
              <w:br/>
              <w:t>20 Sep, 2023</w:t>
            </w:r>
          </w:p>
        </w:tc>
      </w:tr>
      <w:tr>
        <w:tc>
          <w:tcPr>
            <w:tcW w:type="dxa" w:w="567"/>
          </w:tcPr>
          <w:p>
            <w:r>
              <w:t>16</w:t>
            </w:r>
          </w:p>
        </w:tc>
        <w:tc>
          <w:tcPr>
            <w:tcW w:type="dxa" w:w="1247"/>
          </w:tcPr>
          <w:p>
            <w:r>
              <w:t>Supervisor</w:t>
            </w:r>
          </w:p>
        </w:tc>
        <w:tc>
          <w:tcPr>
            <w:tcW w:type="dxa" w:w="5272"/>
          </w:tcPr>
          <w:p>
            <w:r>
              <w:t>Complete and submit the softcopies (properly signed) of (a) 6 biweekly reports; (b) Proposal; (c) the signed Project I Progress Assessment Form, the signed Project I Supervisor Interim Report Assessment Form, the signed Project I Oral Presentation Form, and the signed Project I Supervisor Grading Form (in a Single Excel file) and the softcopy of the marked Interim Report to FYP Coordinator, Dr Liew How Hui</w:t>
            </w:r>
          </w:p>
        </w:tc>
        <w:tc>
          <w:tcPr>
            <w:tcW w:type="dxa" w:w="1417"/>
          </w:tcPr>
          <w:p>
            <w:r>
              <w:t>Week 14 Thu</w:t>
              <w:br/>
              <w:t>21 Sep, 2023</w:t>
            </w:r>
          </w:p>
        </w:tc>
      </w:tr>
      <w:tr>
        <w:tc>
          <w:tcPr>
            <w:tcW w:type="dxa" w:w="567"/>
          </w:tcPr>
          <w:p>
            <w:r>
              <w:t>17</w:t>
            </w:r>
          </w:p>
        </w:tc>
        <w:tc>
          <w:tcPr>
            <w:tcW w:type="dxa" w:w="1247"/>
          </w:tcPr>
          <w:p>
            <w:r>
              <w:t>FYP Coordinator</w:t>
            </w:r>
          </w:p>
        </w:tc>
        <w:tc>
          <w:tcPr>
            <w:tcW w:type="dxa" w:w="5272"/>
          </w:tcPr>
          <w:p>
            <w:r>
              <w:t>(1) Compile supervisors and moderators' marks and email to everyone for checking.</w:t>
              <w:br/>
              <w:t>(2) If there are 10% mark differences, the issue will be discussed in the FYP Committee Meeting.</w:t>
            </w:r>
          </w:p>
        </w:tc>
        <w:tc>
          <w:tcPr>
            <w:tcW w:type="dxa" w:w="1417"/>
          </w:tcPr>
          <w:p>
            <w:r>
              <w:t>Week 14 Fri</w:t>
              <w:br/>
              <w:t>22 Sep, 2023</w:t>
            </w:r>
          </w:p>
        </w:tc>
      </w:tr>
      <w:tr>
        <w:tc>
          <w:tcPr>
            <w:tcW w:type="dxa" w:w="567"/>
          </w:tcPr>
          <w:p>
            <w:r>
              <w:t>18</w:t>
            </w:r>
          </w:p>
        </w:tc>
        <w:tc>
          <w:tcPr>
            <w:tcW w:type="dxa" w:w="1247"/>
          </w:tcPr>
          <w:p>
            <w:r>
              <w:t>Committee, Supervisors &amp; Moderators</w:t>
            </w:r>
          </w:p>
        </w:tc>
        <w:tc>
          <w:tcPr>
            <w:tcW w:type="dxa" w:w="5272"/>
          </w:tcPr>
          <w:p>
            <w:r>
              <w:t>Department Final Year Project Committee formed from HoD, FYP Coordinator, Supervisors and Moderators will have a meeting to verify and endorse the FYP marks submitted.  The FYP marks will be confirmed and large mark differences will be discussed and narrow down if necessary.</w:t>
            </w:r>
          </w:p>
        </w:tc>
        <w:tc>
          <w:tcPr>
            <w:tcW w:type="dxa" w:w="1417"/>
          </w:tcPr>
          <w:p>
            <w:r>
              <w:t>Week 15 Mon</w:t>
              <w:br/>
              <w:t>25 Sep, 2023</w:t>
            </w:r>
          </w:p>
        </w:tc>
      </w:tr>
    </w:tbl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